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要求实现的基本问题：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1.</w:t>
      </w:r>
      <w:r w:rsidRPr="009532F9">
        <w:rPr>
          <w:rFonts w:ascii="Times New Roman" w:eastAsia="黑体" w:hAnsi="Times New Roman" w:cs="Times New Roman"/>
          <w:lang w:eastAsia="zh-CN"/>
        </w:rPr>
        <w:t>机器人类型：人形、轮形和机器狗形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(1)</w:t>
      </w:r>
      <w:r w:rsidRPr="009532F9">
        <w:rPr>
          <w:rFonts w:ascii="Times New Roman" w:eastAsia="黑体" w:hAnsi="Times New Roman" w:cs="Times New Roman"/>
          <w:lang w:eastAsia="zh-CN"/>
        </w:rPr>
        <w:t>对于每个机器人来说，</w:t>
      </w:r>
      <m:oMath>
        <m:sSub>
          <m:sSubPr>
            <m:ctrlPr>
              <w:rPr>
                <w:rFonts w:ascii="Cambria Math" w:eastAsia="黑体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黑体" w:hAnsi="Cambria Math" w:cs="Times New Roman"/>
                <w:lang w:eastAsia="zh-CN"/>
              </w:rPr>
              <m:t>v</m:t>
            </m:r>
          </m:e>
          <m:sub>
            <m:r>
              <w:rPr>
                <w:rFonts w:ascii="Cambria Math" w:eastAsia="黑体" w:hAnsi="Cambria Math" w:cs="Times New Roman"/>
                <w:lang w:eastAsia="zh-CN"/>
              </w:rPr>
              <m:t>1</m:t>
            </m:r>
          </m:sub>
        </m:sSub>
      </m:oMath>
      <w:r w:rsidRPr="009532F9">
        <w:rPr>
          <w:rFonts w:ascii="Times New Roman" w:eastAsia="黑体" w:hAnsi="Times New Roman" w:cs="Times New Roman"/>
          <w:lang w:eastAsia="zh-CN"/>
        </w:rPr>
        <w:t>表示在边上的移动速度，</w:t>
      </w:r>
      <m:oMath>
        <m:sSub>
          <m:sSubPr>
            <m:ctrlPr>
              <w:rPr>
                <w:rFonts w:ascii="Cambria Math" w:eastAsia="黑体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黑体" w:hAnsi="Cambria Math" w:cs="Times New Roman"/>
                <w:lang w:eastAsia="zh-CN"/>
              </w:rPr>
              <m:t>v</m:t>
            </m:r>
          </m:e>
          <m:sub>
            <m:r>
              <w:rPr>
                <w:rFonts w:ascii="Cambria Math" w:eastAsia="黑体" w:hAnsi="Cambria Math" w:cs="Times New Roman"/>
                <w:lang w:eastAsia="zh-CN"/>
              </w:rPr>
              <m:t>2</m:t>
            </m:r>
          </m:sub>
        </m:sSub>
      </m:oMath>
      <w:r w:rsidRPr="009532F9">
        <w:rPr>
          <w:rFonts w:ascii="Times New Roman" w:eastAsia="黑体" w:hAnsi="Times New Roman" w:cs="Times New Roman"/>
          <w:lang w:eastAsia="zh-CN"/>
        </w:rPr>
        <w:t>表示在楼梯上的移动速度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(2)</w:t>
      </w:r>
      <w:r w:rsidRPr="009532F9">
        <w:rPr>
          <w:rFonts w:ascii="Times New Roman" w:eastAsia="黑体" w:hAnsi="Times New Roman" w:cs="Times New Roman"/>
          <w:lang w:eastAsia="zh-CN"/>
        </w:rPr>
        <w:t>对于每个机器人来说，有</w:t>
      </w:r>
      <m:oMath>
        <m:r>
          <w:rPr>
            <w:rFonts w:ascii="Cambria Math" w:eastAsia="黑体" w:hAnsi="Cambria Math" w:cs="Times New Roman"/>
            <w:lang w:eastAsia="zh-CN"/>
          </w:rPr>
          <m:t>robo</m:t>
        </m:r>
        <m:sSub>
          <m:sSubPr>
            <m:ctrlPr>
              <w:rPr>
                <w:rFonts w:ascii="Cambria Math" w:eastAsia="黑体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黑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黑体" w:hAnsi="Cambria Math" w:cs="Times New Roman"/>
                <w:lang w:eastAsia="zh-CN"/>
              </w:rPr>
              <m:t>skill</m:t>
            </m:r>
          </m:sub>
        </m:sSub>
        <m:r>
          <w:rPr>
            <w:rFonts w:ascii="Cambria Math" w:eastAsia="黑体" w:hAnsi="Cambria Math" w:cs="Times New Roman"/>
            <w:lang w:eastAsia="zh-CN"/>
          </w:rPr>
          <m:t>,</m:t>
        </m:r>
      </m:oMath>
      <w:r w:rsidRPr="009532F9">
        <w:rPr>
          <w:rFonts w:ascii="Times New Roman" w:eastAsia="黑体" w:hAnsi="Times New Roman" w:cs="Times New Roman"/>
          <w:lang w:eastAsia="zh-CN"/>
        </w:rPr>
        <w:t>代表该机器人能完成的工作类型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2.Tasks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(1)</w:t>
      </w:r>
      <w:r w:rsidRPr="009532F9">
        <w:rPr>
          <w:rFonts w:ascii="Times New Roman" w:eastAsia="黑体" w:hAnsi="Times New Roman" w:cs="Times New Roman"/>
          <w:lang w:eastAsia="zh-CN"/>
        </w:rPr>
        <w:t>包含当前</w:t>
      </w:r>
      <w:r w:rsidRPr="009532F9">
        <w:rPr>
          <w:rFonts w:ascii="Times New Roman" w:eastAsia="黑体" w:hAnsi="Times New Roman" w:cs="Times New Roman"/>
          <w:lang w:eastAsia="zh-CN"/>
        </w:rPr>
        <w:t>坐标</w:t>
      </w:r>
      <w:r w:rsidRPr="009532F9">
        <w:rPr>
          <w:rFonts w:ascii="Times New Roman" w:eastAsia="黑体" w:hAnsi="Times New Roman" w:cs="Times New Roman"/>
          <w:lang w:eastAsia="zh-CN"/>
        </w:rPr>
        <w:t>={</w:t>
      </w:r>
      <w:proofErr w:type="spellStart"/>
      <w:r w:rsidRPr="009532F9">
        <w:rPr>
          <w:rFonts w:ascii="Times New Roman" w:eastAsia="黑体" w:hAnsi="Times New Roman" w:cs="Times New Roman"/>
          <w:lang w:eastAsia="zh-CN"/>
        </w:rPr>
        <w:t>ord,stair</w:t>
      </w:r>
      <w:proofErr w:type="spellEnd"/>
      <w:r w:rsidRPr="009532F9">
        <w:rPr>
          <w:rFonts w:ascii="Times New Roman" w:eastAsia="黑体" w:hAnsi="Times New Roman" w:cs="Times New Roman"/>
          <w:lang w:eastAsia="zh-CN"/>
        </w:rPr>
        <w:t>},stair</w:t>
      </w:r>
      <w:r w:rsidRPr="009532F9">
        <w:rPr>
          <w:rFonts w:ascii="Times New Roman" w:eastAsia="黑体" w:hAnsi="Times New Roman" w:cs="Times New Roman"/>
          <w:lang w:eastAsia="zh-CN"/>
        </w:rPr>
        <w:t>代表在第几层，</w:t>
      </w:r>
      <w:proofErr w:type="spellStart"/>
      <w:r w:rsidRPr="009532F9">
        <w:rPr>
          <w:rFonts w:ascii="Times New Roman" w:eastAsia="黑体" w:hAnsi="Times New Roman" w:cs="Times New Roman"/>
          <w:lang w:eastAsia="zh-CN"/>
        </w:rPr>
        <w:t>ord</w:t>
      </w:r>
      <w:proofErr w:type="spellEnd"/>
      <w:r w:rsidRPr="009532F9">
        <w:rPr>
          <w:rFonts w:ascii="Times New Roman" w:eastAsia="黑体" w:hAnsi="Times New Roman" w:cs="Times New Roman"/>
          <w:lang w:eastAsia="zh-CN"/>
        </w:rPr>
        <w:t>代表在</w:t>
      </w:r>
      <w:r w:rsidRPr="009532F9">
        <w:rPr>
          <w:rFonts w:ascii="Times New Roman" w:eastAsia="黑体" w:hAnsi="Times New Roman" w:cs="Times New Roman"/>
          <w:lang w:eastAsia="zh-CN"/>
        </w:rPr>
        <w:t>stair</w:t>
      </w:r>
      <w:r w:rsidRPr="009532F9">
        <w:rPr>
          <w:rFonts w:ascii="Times New Roman" w:eastAsia="黑体" w:hAnsi="Times New Roman" w:cs="Times New Roman"/>
          <w:lang w:eastAsia="zh-CN"/>
        </w:rPr>
        <w:t>层数上标号为</w:t>
      </w:r>
      <w:proofErr w:type="spellStart"/>
      <w:r w:rsidRPr="009532F9">
        <w:rPr>
          <w:rFonts w:ascii="Times New Roman" w:eastAsia="黑体" w:hAnsi="Times New Roman" w:cs="Times New Roman"/>
          <w:lang w:eastAsia="zh-CN"/>
        </w:rPr>
        <w:t>ord</w:t>
      </w:r>
      <w:proofErr w:type="spellEnd"/>
      <w:r w:rsidRPr="009532F9">
        <w:rPr>
          <w:rFonts w:ascii="Times New Roman" w:eastAsia="黑体" w:hAnsi="Times New Roman" w:cs="Times New Roman"/>
          <w:lang w:eastAsia="zh-CN"/>
        </w:rPr>
        <w:t>节点的位置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(2)</w:t>
      </w:r>
      <w:r w:rsidRPr="009532F9">
        <w:rPr>
          <w:rFonts w:ascii="Times New Roman" w:eastAsia="黑体" w:hAnsi="Times New Roman" w:cs="Times New Roman"/>
          <w:lang w:eastAsia="zh-CN"/>
        </w:rPr>
        <w:t>包含</w:t>
      </w:r>
      <w:r w:rsidRPr="009532F9">
        <w:rPr>
          <w:rFonts w:ascii="Times New Roman" w:eastAsia="黑体" w:hAnsi="Times New Roman" w:cs="Times New Roman"/>
          <w:lang w:eastAsia="zh-CN"/>
        </w:rPr>
        <w:t>skill</w:t>
      </w:r>
      <w:r w:rsidRPr="009532F9">
        <w:rPr>
          <w:rFonts w:ascii="Times New Roman" w:eastAsia="黑体" w:hAnsi="Times New Roman" w:cs="Times New Roman"/>
          <w:lang w:eastAsia="zh-CN"/>
        </w:rPr>
        <w:t>，只考虑有一个</w:t>
      </w:r>
      <w:r w:rsidRPr="009532F9">
        <w:rPr>
          <w:rFonts w:ascii="Times New Roman" w:eastAsia="黑体" w:hAnsi="Times New Roman" w:cs="Times New Roman"/>
          <w:lang w:eastAsia="zh-CN"/>
        </w:rPr>
        <w:t>skill</w:t>
      </w:r>
      <w:r w:rsidRPr="009532F9">
        <w:rPr>
          <w:rFonts w:ascii="Times New Roman" w:eastAsia="黑体" w:hAnsi="Times New Roman" w:cs="Times New Roman"/>
          <w:lang w:eastAsia="zh-CN"/>
        </w:rPr>
        <w:t>类型，即不需要多个机器人组合完成该项目（后期优化内容）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(3)</w:t>
      </w:r>
      <w:r w:rsidRPr="009532F9">
        <w:rPr>
          <w:rFonts w:ascii="Times New Roman" w:eastAsia="黑体" w:hAnsi="Times New Roman" w:cs="Times New Roman"/>
          <w:lang w:eastAsia="zh-CN"/>
        </w:rPr>
        <w:t>包含内容，即从初始坐标前往目标坐标</w:t>
      </w:r>
      <w:r w:rsidRPr="009532F9">
        <w:rPr>
          <w:rFonts w:ascii="Times New Roman" w:eastAsia="黑体" w:hAnsi="Times New Roman" w:cs="Times New Roman"/>
          <w:lang w:eastAsia="zh-CN"/>
        </w:rPr>
        <w:t>{ord2,stair2}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(4)</w:t>
      </w:r>
      <w:r w:rsidRPr="009532F9">
        <w:rPr>
          <w:rFonts w:ascii="Times New Roman" w:eastAsia="黑体" w:hAnsi="Times New Roman" w:cs="Times New Roman"/>
          <w:lang w:eastAsia="zh-CN"/>
        </w:rPr>
        <w:t xml:space="preserve"> </w:t>
      </w:r>
      <w:r w:rsidRPr="009532F9">
        <w:rPr>
          <w:rFonts w:ascii="Times New Roman" w:eastAsia="黑体" w:hAnsi="Times New Roman" w:cs="Times New Roman"/>
          <w:lang w:eastAsia="zh-CN"/>
        </w:rPr>
        <w:t>包含时间</w:t>
      </w:r>
      <w:r w:rsidRPr="009532F9">
        <w:rPr>
          <w:rFonts w:ascii="Times New Roman" w:eastAsia="黑体" w:hAnsi="Times New Roman" w:cs="Times New Roman"/>
          <w:lang w:eastAsia="zh-CN"/>
        </w:rPr>
        <w:t>time</w:t>
      </w:r>
      <w:r w:rsidRPr="009532F9">
        <w:rPr>
          <w:rFonts w:ascii="Times New Roman" w:eastAsia="黑体" w:hAnsi="Times New Roman" w:cs="Times New Roman"/>
          <w:lang w:eastAsia="zh-CN"/>
        </w:rPr>
        <w:t>，</w:t>
      </w:r>
      <w:r w:rsidRPr="009532F9">
        <w:rPr>
          <w:rFonts w:ascii="Times New Roman" w:eastAsia="黑体" w:hAnsi="Times New Roman" w:cs="Times New Roman"/>
          <w:lang w:eastAsia="zh-CN"/>
        </w:rPr>
        <w:t>考虑最原始的情况，即任务一个一个处理</w:t>
      </w:r>
      <w:r w:rsidRPr="009532F9">
        <w:rPr>
          <w:rFonts w:ascii="Times New Roman" w:eastAsia="黑体" w:hAnsi="Times New Roman" w:cs="Times New Roman"/>
          <w:lang w:eastAsia="zh-CN"/>
        </w:rPr>
        <w:t>。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 xml:space="preserve">3. </w:t>
      </w:r>
      <w:r w:rsidRPr="009532F9">
        <w:rPr>
          <w:rFonts w:ascii="Times New Roman" w:eastAsia="黑体" w:hAnsi="Times New Roman" w:cs="Times New Roman"/>
          <w:lang w:eastAsia="zh-CN"/>
        </w:rPr>
        <w:t>电梯、楼梯坐标</w:t>
      </w:r>
      <w:r w:rsidRPr="009532F9">
        <w:rPr>
          <w:rFonts w:ascii="Times New Roman" w:eastAsia="黑体" w:hAnsi="Times New Roman" w:cs="Times New Roman"/>
          <w:lang w:eastAsia="zh-CN"/>
        </w:rPr>
        <w:t>{</w:t>
      </w:r>
      <w:proofErr w:type="spellStart"/>
      <w:r w:rsidRPr="009532F9">
        <w:rPr>
          <w:rFonts w:ascii="Times New Roman" w:eastAsia="黑体" w:hAnsi="Times New Roman" w:cs="Times New Roman"/>
          <w:lang w:eastAsia="zh-CN"/>
        </w:rPr>
        <w:t>ord,stair</w:t>
      </w:r>
      <w:proofErr w:type="spellEnd"/>
      <w:r w:rsidRPr="009532F9">
        <w:rPr>
          <w:rFonts w:ascii="Times New Roman" w:eastAsia="黑体" w:hAnsi="Times New Roman" w:cs="Times New Roman"/>
          <w:lang w:eastAsia="zh-CN"/>
        </w:rPr>
        <w:t>}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(1)</w:t>
      </w:r>
      <w:r w:rsidRPr="009532F9">
        <w:rPr>
          <w:rFonts w:ascii="Times New Roman" w:eastAsia="黑体" w:hAnsi="Times New Roman" w:cs="Times New Roman"/>
          <w:lang w:eastAsia="zh-CN"/>
        </w:rPr>
        <w:t>电梯和楼梯：电梯的移动速度非匀速，楼梯的移动速度是匀速的，且不同类型的机器人的移动速度恒定并且不变。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(2)</w:t>
      </w:r>
      <w:r w:rsidRPr="009532F9">
        <w:rPr>
          <w:rFonts w:ascii="Times New Roman" w:eastAsia="黑体" w:hAnsi="Times New Roman" w:cs="Times New Roman"/>
          <w:lang w:eastAsia="zh-CN"/>
        </w:rPr>
        <w:t>对于电梯，不同类型机器人的移动速度是固定的，但是电梯不是匀速的，意味着从</w:t>
      </w:r>
      <w:r w:rsidRPr="009532F9">
        <w:rPr>
          <w:rFonts w:ascii="Times New Roman" w:eastAsia="黑体" w:hAnsi="Times New Roman" w:cs="Times New Roman"/>
          <w:lang w:eastAsia="zh-CN"/>
        </w:rPr>
        <w:t>1</w:t>
      </w:r>
      <w:r w:rsidRPr="009532F9">
        <w:rPr>
          <w:rFonts w:ascii="Times New Roman" w:eastAsia="黑体" w:hAnsi="Times New Roman" w:cs="Times New Roman"/>
          <w:lang w:eastAsia="zh-CN"/>
        </w:rPr>
        <w:t>到</w:t>
      </w:r>
      <w:r w:rsidRPr="009532F9">
        <w:rPr>
          <w:rFonts w:ascii="Times New Roman" w:eastAsia="黑体" w:hAnsi="Times New Roman" w:cs="Times New Roman"/>
          <w:lang w:eastAsia="zh-CN"/>
        </w:rPr>
        <w:t>3</w:t>
      </w:r>
      <w:r w:rsidRPr="009532F9">
        <w:rPr>
          <w:rFonts w:ascii="Times New Roman" w:eastAsia="黑体" w:hAnsi="Times New Roman" w:cs="Times New Roman"/>
          <w:lang w:eastAsia="zh-CN"/>
        </w:rPr>
        <w:t>楼的边长小于</w:t>
      </w:r>
      <w:r w:rsidRPr="009532F9">
        <w:rPr>
          <w:rFonts w:ascii="Times New Roman" w:eastAsia="黑体" w:hAnsi="Times New Roman" w:cs="Times New Roman"/>
          <w:lang w:eastAsia="zh-CN"/>
        </w:rPr>
        <w:t>1</w:t>
      </w:r>
      <w:r w:rsidRPr="009532F9">
        <w:rPr>
          <w:rFonts w:ascii="Times New Roman" w:eastAsia="黑体" w:hAnsi="Times New Roman" w:cs="Times New Roman"/>
          <w:lang w:eastAsia="zh-CN"/>
        </w:rPr>
        <w:t>到</w:t>
      </w:r>
      <w:r w:rsidRPr="009532F9">
        <w:rPr>
          <w:rFonts w:ascii="Times New Roman" w:eastAsia="黑体" w:hAnsi="Times New Roman" w:cs="Times New Roman"/>
          <w:lang w:eastAsia="zh-CN"/>
        </w:rPr>
        <w:t>2</w:t>
      </w:r>
      <w:r w:rsidRPr="009532F9">
        <w:rPr>
          <w:rFonts w:ascii="Times New Roman" w:eastAsia="黑体" w:hAnsi="Times New Roman" w:cs="Times New Roman"/>
          <w:lang w:eastAsia="zh-CN"/>
        </w:rPr>
        <w:t>楼边长的两倍，将</w:t>
      </w:r>
      <w:r w:rsidRPr="009532F9">
        <w:rPr>
          <w:rFonts w:ascii="Times New Roman" w:eastAsia="黑体" w:hAnsi="Times New Roman" w:cs="Times New Roman"/>
          <w:lang w:eastAsia="zh-CN"/>
        </w:rPr>
        <w:t>3</w:t>
      </w:r>
      <w:r w:rsidRPr="009532F9">
        <w:rPr>
          <w:rFonts w:ascii="Times New Roman" w:eastAsia="黑体" w:hAnsi="Times New Roman" w:cs="Times New Roman"/>
          <w:lang w:eastAsia="zh-CN"/>
        </w:rPr>
        <w:t>维图转化为二维图时候需要注意。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4.</w:t>
      </w:r>
      <w:r w:rsidRPr="009532F9">
        <w:rPr>
          <w:rFonts w:ascii="Times New Roman" w:eastAsia="黑体" w:hAnsi="Times New Roman" w:cs="Times New Roman"/>
          <w:lang w:eastAsia="zh-CN"/>
        </w:rPr>
        <w:t>难点：如何处理冲突问题：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(1)</w:t>
      </w:r>
      <w:r w:rsidRPr="009532F9">
        <w:rPr>
          <w:rFonts w:ascii="Times New Roman" w:eastAsia="黑体" w:hAnsi="Times New Roman" w:cs="Times New Roman"/>
          <w:lang w:eastAsia="zh-CN"/>
        </w:rPr>
        <w:t>边是一个双向车道，每个车道仅能有一个机器人意味着不同时间段内边会有占用的情况</w:t>
      </w:r>
    </w:p>
    <w:p w:rsidR="00B61C5B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(2)</w:t>
      </w:r>
      <w:r w:rsidRPr="009532F9">
        <w:rPr>
          <w:rFonts w:ascii="Times New Roman" w:eastAsia="黑体" w:hAnsi="Times New Roman" w:cs="Times New Roman"/>
          <w:lang w:eastAsia="zh-CN"/>
        </w:rPr>
        <w:t>电梯：电梯内容量有限</w:t>
      </w:r>
      <w:r w:rsidRPr="009532F9">
        <w:rPr>
          <w:rFonts w:ascii="Times New Roman" w:eastAsia="黑体" w:hAnsi="Times New Roman" w:cs="Times New Roman"/>
          <w:lang w:eastAsia="zh-CN"/>
        </w:rPr>
        <w:t>,</w:t>
      </w:r>
      <w:r w:rsidRPr="009532F9">
        <w:rPr>
          <w:rFonts w:ascii="Times New Roman" w:eastAsia="黑体" w:hAnsi="Times New Roman" w:cs="Times New Roman"/>
          <w:lang w:eastAsia="zh-CN"/>
        </w:rPr>
        <w:t>仅能容下一个机器人</w:t>
      </w:r>
      <w:r w:rsidRPr="009532F9">
        <w:rPr>
          <w:rFonts w:ascii="Times New Roman" w:eastAsia="黑体" w:hAnsi="Times New Roman" w:cs="Times New Roman"/>
          <w:lang w:eastAsia="zh-CN"/>
        </w:rPr>
        <w:t>,</w:t>
      </w:r>
      <w:r w:rsidRPr="009532F9">
        <w:rPr>
          <w:rFonts w:ascii="Times New Roman" w:eastAsia="黑体" w:hAnsi="Times New Roman" w:cs="Times New Roman"/>
          <w:lang w:eastAsia="zh-CN"/>
        </w:rPr>
        <w:t>会有电梯运行冲突。</w:t>
      </w:r>
    </w:p>
    <w:p w:rsidR="0041779D" w:rsidRPr="009532F9" w:rsidRDefault="0041779D" w:rsidP="00B61C5B">
      <w:pPr>
        <w:spacing w:line="240" w:lineRule="auto"/>
        <w:rPr>
          <w:rFonts w:ascii="Times New Roman" w:eastAsia="黑体" w:hAnsi="Times New Roman" w:cs="Times New Roman" w:hint="eastAsia"/>
          <w:lang w:eastAsia="zh-CN"/>
        </w:rPr>
      </w:pP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5.</w:t>
      </w:r>
      <w:r w:rsidRPr="009532F9">
        <w:rPr>
          <w:rFonts w:ascii="Times New Roman" w:eastAsia="黑体" w:hAnsi="Times New Roman" w:cs="Times New Roman"/>
          <w:lang w:eastAsia="zh-CN"/>
        </w:rPr>
        <w:t>实现方式：</w:t>
      </w:r>
    </w:p>
    <w:p w:rsidR="00B61C5B" w:rsidRPr="009532F9" w:rsidRDefault="00B61C5B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(1)</w:t>
      </w:r>
      <w:r w:rsidRPr="009532F9">
        <w:rPr>
          <w:rFonts w:ascii="Times New Roman" w:eastAsia="黑体" w:hAnsi="Times New Roman" w:cs="Times New Roman"/>
          <w:lang w:eastAsia="zh-CN"/>
        </w:rPr>
        <w:t>目前解决方法：贪心</w:t>
      </w:r>
      <w:r w:rsidRPr="009532F9">
        <w:rPr>
          <w:rFonts w:ascii="Times New Roman" w:eastAsia="黑体" w:hAnsi="Times New Roman" w:cs="Times New Roman"/>
          <w:lang w:eastAsia="zh-CN"/>
        </w:rPr>
        <w:t>+</w:t>
      </w:r>
      <w:r w:rsidRPr="009532F9">
        <w:rPr>
          <w:rFonts w:ascii="Times New Roman" w:eastAsia="黑体" w:hAnsi="Times New Roman" w:cs="Times New Roman"/>
          <w:lang w:eastAsia="zh-CN"/>
        </w:rPr>
        <w:t>最短路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一、系统总体框架（模块结构）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r w:rsidRPr="009532F9">
        <w:rPr>
          <w:rFonts w:ascii="Times New Roman" w:eastAsia="黑体" w:hAnsi="Times New Roman" w:cs="Times New Roman"/>
        </w:rPr>
        <w:t xml:space="preserve">1. </w:t>
      </w:r>
      <w:proofErr w:type="spellStart"/>
      <w:r w:rsidRPr="009532F9">
        <w:rPr>
          <w:rFonts w:ascii="Times New Roman" w:eastAsia="黑体" w:hAnsi="Times New Roman" w:cs="Times New Roman"/>
        </w:rPr>
        <w:t>输入模块</w:t>
      </w:r>
      <w:proofErr w:type="spellEnd"/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proofErr w:type="spellStart"/>
      <w:r w:rsidRPr="009532F9">
        <w:rPr>
          <w:rFonts w:ascii="Times New Roman" w:eastAsia="黑体" w:hAnsi="Times New Roman" w:cs="Times New Roman"/>
        </w:rPr>
        <w:t>机器人信息输入：</w:t>
      </w:r>
      <w:r w:rsidRPr="009532F9">
        <w:rPr>
          <w:rFonts w:ascii="Times New Roman" w:eastAsia="黑体" w:hAnsi="Times New Roman" w:cs="Times New Roman"/>
        </w:rPr>
        <w:t>type</w:t>
      </w:r>
      <w:proofErr w:type="spellEnd"/>
      <w:r w:rsidRPr="009532F9">
        <w:rPr>
          <w:rFonts w:ascii="Times New Roman" w:eastAsia="黑体" w:hAnsi="Times New Roman" w:cs="Times New Roman"/>
        </w:rPr>
        <w:t xml:space="preserve">, skill, </w:t>
      </w:r>
      <w:proofErr w:type="spellStart"/>
      <w:r w:rsidRPr="009532F9">
        <w:rPr>
          <w:rFonts w:ascii="Times New Roman" w:eastAsia="黑体" w:hAnsi="Times New Roman" w:cs="Times New Roman"/>
        </w:rPr>
        <w:t>ord</w:t>
      </w:r>
      <w:proofErr w:type="spellEnd"/>
      <w:r w:rsidRPr="009532F9">
        <w:rPr>
          <w:rFonts w:ascii="Times New Roman" w:eastAsia="黑体" w:hAnsi="Times New Roman" w:cs="Times New Roman"/>
        </w:rPr>
        <w:t>, floor, v1</w:t>
      </w:r>
      <w:bookmarkStart w:id="0" w:name="OLE_LINK14"/>
      <w:r w:rsidRPr="009532F9">
        <w:rPr>
          <w:rFonts w:ascii="Times New Roman" w:eastAsia="黑体" w:hAnsi="Times New Roman" w:cs="Times New Roman"/>
        </w:rPr>
        <w:t xml:space="preserve">, </w:t>
      </w:r>
      <w:bookmarkEnd w:id="0"/>
      <w:r w:rsidRPr="009532F9">
        <w:rPr>
          <w:rFonts w:ascii="Times New Roman" w:eastAsia="黑体" w:hAnsi="Times New Roman" w:cs="Times New Roman"/>
        </w:rPr>
        <w:t>v</w:t>
      </w:r>
      <w:proofErr w:type="gramStart"/>
      <w:r w:rsidR="009532F9" w:rsidRPr="009532F9">
        <w:rPr>
          <w:rFonts w:ascii="Times New Roman" w:eastAsia="黑体" w:hAnsi="Times New Roman" w:cs="Times New Roman"/>
          <w:lang w:eastAsia="zh-CN"/>
        </w:rPr>
        <w:t>2</w:t>
      </w:r>
      <w:r w:rsidR="009532F9" w:rsidRPr="009532F9">
        <w:rPr>
          <w:rFonts w:ascii="Times New Roman" w:eastAsia="黑体" w:hAnsi="Times New Roman" w:cs="Times New Roman"/>
        </w:rPr>
        <w:t xml:space="preserve">, </w:t>
      </w:r>
      <w:r w:rsidR="009532F9" w:rsidRPr="009532F9">
        <w:rPr>
          <w:rFonts w:ascii="Times New Roman" w:eastAsia="黑体" w:hAnsi="Times New Roman" w:cs="Times New Roman"/>
          <w:lang w:eastAsia="zh-CN"/>
        </w:rPr>
        <w:t xml:space="preserve"> available</w:t>
      </w:r>
      <w:proofErr w:type="gramEnd"/>
      <w:r w:rsidRPr="009532F9">
        <w:rPr>
          <w:rFonts w:ascii="Times New Roman" w:eastAsia="黑体" w:hAnsi="Times New Roman" w:cs="Times New Roman"/>
        </w:rPr>
        <w:br/>
      </w:r>
      <w:proofErr w:type="spellStart"/>
      <w:r w:rsidRPr="009532F9">
        <w:rPr>
          <w:rFonts w:ascii="Times New Roman" w:eastAsia="黑体" w:hAnsi="Times New Roman" w:cs="Times New Roman"/>
        </w:rPr>
        <w:t>任务信息输入：</w:t>
      </w:r>
      <w:r w:rsidRPr="009532F9">
        <w:rPr>
          <w:rFonts w:ascii="Times New Roman" w:eastAsia="黑体" w:hAnsi="Times New Roman" w:cs="Times New Roman"/>
        </w:rPr>
        <w:t>skill_req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start_ord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start_floor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target_ord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target_floor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time_limit</w:t>
      </w:r>
      <w:proofErr w:type="spellEnd"/>
      <w:r w:rsidRPr="009532F9">
        <w:rPr>
          <w:rFonts w:ascii="Times New Roman" w:eastAsia="黑体" w:hAnsi="Times New Roman" w:cs="Times New Roman"/>
        </w:rPr>
        <w:br/>
      </w:r>
      <w:proofErr w:type="spellStart"/>
      <w:r w:rsidRPr="009532F9">
        <w:rPr>
          <w:rFonts w:ascii="Times New Roman" w:eastAsia="黑体" w:hAnsi="Times New Roman" w:cs="Times New Roman"/>
        </w:rPr>
        <w:t>环境信息输入：</w:t>
      </w:r>
      <w:r w:rsidRPr="009532F9">
        <w:rPr>
          <w:rFonts w:ascii="Times New Roman" w:eastAsia="黑体" w:hAnsi="Times New Roman" w:cs="Times New Roman"/>
        </w:rPr>
        <w:t>lift</w:t>
      </w:r>
      <w:proofErr w:type="spellEnd"/>
      <w:r w:rsidRPr="009532F9">
        <w:rPr>
          <w:rFonts w:ascii="Times New Roman" w:eastAsia="黑体" w:hAnsi="Times New Roman" w:cs="Times New Roman"/>
        </w:rPr>
        <w:t>, stair, edges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r w:rsidRPr="009532F9">
        <w:rPr>
          <w:rFonts w:ascii="Times New Roman" w:eastAsia="黑体" w:hAnsi="Times New Roman" w:cs="Times New Roman"/>
        </w:rPr>
        <w:t xml:space="preserve">2. </w:t>
      </w:r>
      <w:r w:rsidRPr="009532F9">
        <w:rPr>
          <w:rFonts w:ascii="Times New Roman" w:eastAsia="黑体" w:hAnsi="Times New Roman" w:cs="Times New Roman"/>
        </w:rPr>
        <w:t>建图模块（</w:t>
      </w:r>
      <w:r w:rsidRPr="009532F9">
        <w:rPr>
          <w:rFonts w:ascii="Times New Roman" w:eastAsia="黑体" w:hAnsi="Times New Roman" w:cs="Times New Roman"/>
        </w:rPr>
        <w:t>Graph Construction</w:t>
      </w:r>
      <w:r w:rsidRPr="009532F9">
        <w:rPr>
          <w:rFonts w:ascii="Times New Roman" w:eastAsia="黑体" w:hAnsi="Times New Roman" w:cs="Times New Roman"/>
        </w:rPr>
        <w:t>）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r w:rsidRPr="009532F9">
        <w:rPr>
          <w:rFonts w:ascii="Times New Roman" w:eastAsia="黑体" w:hAnsi="Times New Roman" w:cs="Times New Roman"/>
        </w:rPr>
        <w:lastRenderedPageBreak/>
        <w:t>将楼层和节点映射为二维图节点</w:t>
      </w:r>
      <w:r w:rsidRPr="009532F9">
        <w:rPr>
          <w:rFonts w:ascii="Times New Roman" w:eastAsia="黑体" w:hAnsi="Times New Roman" w:cs="Times New Roman"/>
        </w:rPr>
        <w:t xml:space="preserve"> (ord, floor)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t>建立边集：同层边、楼梯边、电梯边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t>电梯非匀速，容量有限，需设定</w:t>
      </w:r>
      <w:r w:rsidRPr="009532F9">
        <w:rPr>
          <w:rFonts w:ascii="Times New Roman" w:eastAsia="黑体" w:hAnsi="Times New Roman" w:cs="Times New Roman"/>
        </w:rPr>
        <w:t xml:space="preserve"> lift_time[f</w:t>
      </w:r>
      <w:proofErr w:type="gramStart"/>
      <w:r w:rsidRPr="009532F9">
        <w:rPr>
          <w:rFonts w:ascii="Times New Roman" w:eastAsia="黑体" w:hAnsi="Times New Roman" w:cs="Times New Roman"/>
        </w:rPr>
        <w:t>1][</w:t>
      </w:r>
      <w:proofErr w:type="gramEnd"/>
      <w:r w:rsidRPr="009532F9">
        <w:rPr>
          <w:rFonts w:ascii="Times New Roman" w:eastAsia="黑体" w:hAnsi="Times New Roman" w:cs="Times New Roman"/>
        </w:rPr>
        <w:t xml:space="preserve">f2] </w:t>
      </w:r>
      <w:r w:rsidRPr="009532F9">
        <w:rPr>
          <w:rFonts w:ascii="Times New Roman" w:eastAsia="黑体" w:hAnsi="Times New Roman" w:cs="Times New Roman"/>
        </w:rPr>
        <w:t>表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r w:rsidRPr="009532F9">
        <w:rPr>
          <w:rFonts w:ascii="Times New Roman" w:eastAsia="黑体" w:hAnsi="Times New Roman" w:cs="Times New Roman"/>
        </w:rPr>
        <w:t xml:space="preserve">3. </w:t>
      </w:r>
      <w:r w:rsidRPr="009532F9">
        <w:rPr>
          <w:rFonts w:ascii="Times New Roman" w:eastAsia="黑体" w:hAnsi="Times New Roman" w:cs="Times New Roman"/>
        </w:rPr>
        <w:t>冲突检测模块（</w:t>
      </w:r>
      <w:r w:rsidRPr="009532F9">
        <w:rPr>
          <w:rFonts w:ascii="Times New Roman" w:eastAsia="黑体" w:hAnsi="Times New Roman" w:cs="Times New Roman"/>
        </w:rPr>
        <w:t>Conflict Manager</w:t>
      </w:r>
      <w:r w:rsidRPr="009532F9">
        <w:rPr>
          <w:rFonts w:ascii="Times New Roman" w:eastAsia="黑体" w:hAnsi="Times New Roman" w:cs="Times New Roman"/>
        </w:rPr>
        <w:t>）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r w:rsidRPr="009532F9">
        <w:rPr>
          <w:rFonts w:ascii="Times New Roman" w:eastAsia="黑体" w:hAnsi="Times New Roman" w:cs="Times New Roman"/>
        </w:rPr>
        <w:t>EdgeTag</w:t>
      </w:r>
      <w:r w:rsidRPr="009532F9">
        <w:rPr>
          <w:rFonts w:ascii="Times New Roman" w:eastAsia="黑体" w:hAnsi="Times New Roman" w:cs="Times New Roman"/>
        </w:rPr>
        <w:t>：记录每条边的占用状态</w:t>
      </w:r>
      <w:r w:rsidRPr="009532F9">
        <w:rPr>
          <w:rFonts w:ascii="Times New Roman" w:eastAsia="黑体" w:hAnsi="Times New Roman" w:cs="Times New Roman"/>
        </w:rPr>
        <w:br/>
        <w:t>LiftTag</w:t>
      </w:r>
      <w:r w:rsidRPr="009532F9">
        <w:rPr>
          <w:rFonts w:ascii="Times New Roman" w:eastAsia="黑体" w:hAnsi="Times New Roman" w:cs="Times New Roman"/>
        </w:rPr>
        <w:t>：记录电梯占用状态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t>函数：</w:t>
      </w:r>
      <w:r w:rsidRPr="009532F9">
        <w:rPr>
          <w:rFonts w:ascii="Times New Roman" w:eastAsia="黑体" w:hAnsi="Times New Roman" w:cs="Times New Roman"/>
        </w:rPr>
        <w:t>is_</w:t>
      </w:r>
      <w:proofErr w:type="gramStart"/>
      <w:r w:rsidRPr="009532F9">
        <w:rPr>
          <w:rFonts w:ascii="Times New Roman" w:eastAsia="黑体" w:hAnsi="Times New Roman" w:cs="Times New Roman"/>
        </w:rPr>
        <w:t>available(</w:t>
      </w:r>
      <w:proofErr w:type="gramEnd"/>
      <w:r w:rsidRPr="009532F9">
        <w:rPr>
          <w:rFonts w:ascii="Times New Roman" w:eastAsia="黑体" w:hAnsi="Times New Roman" w:cs="Times New Roman"/>
        </w:rPr>
        <w:t>edge, current_time, travel_time)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 xml:space="preserve">4. </w:t>
      </w:r>
      <w:r w:rsidRPr="009532F9">
        <w:rPr>
          <w:rFonts w:ascii="Times New Roman" w:eastAsia="黑体" w:hAnsi="Times New Roman" w:cs="Times New Roman"/>
          <w:lang w:eastAsia="zh-CN"/>
        </w:rPr>
        <w:t>路径规划模块（</w:t>
      </w:r>
      <w:r w:rsidRPr="009532F9">
        <w:rPr>
          <w:rFonts w:ascii="Times New Roman" w:eastAsia="黑体" w:hAnsi="Times New Roman" w:cs="Times New Roman"/>
          <w:lang w:eastAsia="zh-CN"/>
        </w:rPr>
        <w:t>Routing Algorithm</w:t>
      </w:r>
      <w:r w:rsidRPr="009532F9">
        <w:rPr>
          <w:rFonts w:ascii="Times New Roman" w:eastAsia="黑体" w:hAnsi="Times New Roman" w:cs="Times New Roman"/>
          <w:lang w:eastAsia="zh-CN"/>
        </w:rPr>
        <w:t>）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核心算法：带时间占用约束的最短路径</w:t>
      </w:r>
      <w:r w:rsidRPr="009532F9">
        <w:rPr>
          <w:rFonts w:ascii="Times New Roman" w:eastAsia="黑体" w:hAnsi="Times New Roman" w:cs="Times New Roman"/>
          <w:lang w:eastAsia="zh-CN"/>
        </w:rPr>
        <w:br/>
      </w:r>
      <w:r w:rsidRPr="009532F9">
        <w:rPr>
          <w:rFonts w:ascii="Times New Roman" w:eastAsia="黑体" w:hAnsi="Times New Roman" w:cs="Times New Roman"/>
          <w:lang w:eastAsia="zh-CN"/>
        </w:rPr>
        <w:t>基础算法：</w:t>
      </w:r>
      <w:r w:rsidRPr="009532F9">
        <w:rPr>
          <w:rFonts w:ascii="Times New Roman" w:eastAsia="黑体" w:hAnsi="Times New Roman" w:cs="Times New Roman"/>
          <w:lang w:eastAsia="zh-CN"/>
        </w:rPr>
        <w:t xml:space="preserve">Dijkstra + </w:t>
      </w:r>
      <w:r w:rsidRPr="009532F9">
        <w:rPr>
          <w:rFonts w:ascii="Times New Roman" w:eastAsia="黑体" w:hAnsi="Times New Roman" w:cs="Times New Roman"/>
          <w:lang w:eastAsia="zh-CN"/>
        </w:rPr>
        <w:t>时间过滤</w:t>
      </w:r>
      <w:r w:rsidRPr="009532F9">
        <w:rPr>
          <w:rFonts w:ascii="Times New Roman" w:eastAsia="黑体" w:hAnsi="Times New Roman" w:cs="Times New Roman"/>
          <w:lang w:eastAsia="zh-CN"/>
        </w:rPr>
        <w:br/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 xml:space="preserve">5. </w:t>
      </w:r>
      <w:r w:rsidRPr="009532F9">
        <w:rPr>
          <w:rFonts w:ascii="Times New Roman" w:eastAsia="黑体" w:hAnsi="Times New Roman" w:cs="Times New Roman"/>
          <w:lang w:eastAsia="zh-CN"/>
        </w:rPr>
        <w:t>任务调度模块（</w:t>
      </w:r>
      <w:r w:rsidRPr="009532F9">
        <w:rPr>
          <w:rFonts w:ascii="Times New Roman" w:eastAsia="黑体" w:hAnsi="Times New Roman" w:cs="Times New Roman"/>
          <w:lang w:eastAsia="zh-CN"/>
        </w:rPr>
        <w:t>Task Assignment</w:t>
      </w:r>
      <w:r w:rsidRPr="009532F9">
        <w:rPr>
          <w:rFonts w:ascii="Times New Roman" w:eastAsia="黑体" w:hAnsi="Times New Roman" w:cs="Times New Roman"/>
          <w:lang w:eastAsia="zh-CN"/>
        </w:rPr>
        <w:t>）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任务按时间顺序贪心处理</w:t>
      </w:r>
      <w:r w:rsidRPr="009532F9">
        <w:rPr>
          <w:rFonts w:ascii="Times New Roman" w:eastAsia="黑体" w:hAnsi="Times New Roman" w:cs="Times New Roman"/>
          <w:lang w:eastAsia="zh-CN"/>
        </w:rPr>
        <w:br/>
      </w:r>
      <w:r w:rsidRPr="009532F9">
        <w:rPr>
          <w:rFonts w:ascii="Times New Roman" w:eastAsia="黑体" w:hAnsi="Times New Roman" w:cs="Times New Roman"/>
          <w:lang w:eastAsia="zh-CN"/>
        </w:rPr>
        <w:t>机器人匹配条件：技能匹配</w:t>
      </w:r>
      <w:r w:rsidRPr="009532F9">
        <w:rPr>
          <w:rFonts w:ascii="Times New Roman" w:eastAsia="黑体" w:hAnsi="Times New Roman" w:cs="Times New Roman"/>
          <w:lang w:eastAsia="zh-CN"/>
        </w:rPr>
        <w:t xml:space="preserve"> + </w:t>
      </w:r>
      <w:r w:rsidRPr="009532F9">
        <w:rPr>
          <w:rFonts w:ascii="Times New Roman" w:eastAsia="黑体" w:hAnsi="Times New Roman" w:cs="Times New Roman"/>
          <w:lang w:eastAsia="zh-CN"/>
        </w:rPr>
        <w:t>距离最短</w:t>
      </w:r>
      <w:r w:rsidRPr="009532F9">
        <w:rPr>
          <w:rFonts w:ascii="Times New Roman" w:eastAsia="黑体" w:hAnsi="Times New Roman" w:cs="Times New Roman"/>
          <w:lang w:eastAsia="zh-CN"/>
        </w:rPr>
        <w:br/>
      </w:r>
      <w:r w:rsidRPr="009532F9">
        <w:rPr>
          <w:rFonts w:ascii="Times New Roman" w:eastAsia="黑体" w:hAnsi="Times New Roman" w:cs="Times New Roman"/>
          <w:lang w:eastAsia="zh-CN"/>
        </w:rPr>
        <w:t>更新机器人状态与可用时间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 xml:space="preserve">6. </w:t>
      </w:r>
      <w:r w:rsidRPr="009532F9">
        <w:rPr>
          <w:rFonts w:ascii="Times New Roman" w:eastAsia="黑体" w:hAnsi="Times New Roman" w:cs="Times New Roman"/>
          <w:lang w:eastAsia="zh-CN"/>
        </w:rPr>
        <w:t>状态更新模块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 w:hint="eastAsia"/>
          <w:lang w:eastAsia="zh-CN"/>
        </w:rPr>
      </w:pPr>
      <w:r w:rsidRPr="009532F9">
        <w:rPr>
          <w:rFonts w:ascii="Times New Roman" w:eastAsia="黑体" w:hAnsi="Times New Roman" w:cs="Times New Roman"/>
          <w:lang w:eastAsia="zh-CN"/>
        </w:rPr>
        <w:t>更新</w:t>
      </w:r>
      <w:r w:rsidRPr="009532F9">
        <w:rPr>
          <w:rFonts w:ascii="Times New Roman" w:eastAsia="黑体" w:hAnsi="Times New Roman" w:cs="Times New Roman"/>
          <w:lang w:eastAsia="zh-CN"/>
        </w:rPr>
        <w:t xml:space="preserve"> Tag[edge], </w:t>
      </w:r>
      <w:proofErr w:type="spellStart"/>
      <w:r w:rsidRPr="009532F9">
        <w:rPr>
          <w:rFonts w:ascii="Times New Roman" w:eastAsia="黑体" w:hAnsi="Times New Roman" w:cs="Times New Roman"/>
          <w:lang w:eastAsia="zh-CN"/>
        </w:rPr>
        <w:t>LiftTag</w:t>
      </w:r>
      <w:proofErr w:type="spellEnd"/>
      <w:r w:rsidRPr="009532F9">
        <w:rPr>
          <w:rFonts w:ascii="Times New Roman" w:eastAsia="黑体" w:hAnsi="Times New Roman" w:cs="Times New Roman"/>
          <w:lang w:eastAsia="zh-CN"/>
        </w:rPr>
        <w:t xml:space="preserve">, Robot </w:t>
      </w:r>
      <w:r w:rsidRPr="009532F9">
        <w:rPr>
          <w:rFonts w:ascii="Times New Roman" w:eastAsia="黑体" w:hAnsi="Times New Roman" w:cs="Times New Roman"/>
          <w:lang w:eastAsia="zh-CN"/>
        </w:rPr>
        <w:t>状态</w:t>
      </w:r>
      <w:r w:rsidRPr="009532F9">
        <w:rPr>
          <w:rFonts w:ascii="Times New Roman" w:eastAsia="黑体" w:hAnsi="Times New Roman" w:cs="Times New Roman"/>
          <w:lang w:eastAsia="zh-CN"/>
        </w:rPr>
        <w:br/>
      </w:r>
      <w:r w:rsidRPr="009532F9">
        <w:rPr>
          <w:rFonts w:ascii="Times New Roman" w:eastAsia="黑体" w:hAnsi="Times New Roman" w:cs="Times New Roman"/>
          <w:lang w:eastAsia="zh-CN"/>
        </w:rPr>
        <w:t>维护当前时间戳和路径占用信息</w:t>
      </w:r>
    </w:p>
    <w:p w:rsidR="009532F9" w:rsidRPr="009532F9" w:rsidRDefault="0041779D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>
        <w:rPr>
          <w:rFonts w:ascii="Times New Roman" w:eastAsia="黑体" w:hAnsi="Times New Roman" w:cs="Times New Roman" w:hint="eastAsia"/>
          <w:lang w:eastAsia="zh-CN"/>
        </w:rPr>
        <w:t>初始化地图信息</w:t>
      </w:r>
    </w:p>
    <w:p w:rsidR="00CC6AFD" w:rsidRDefault="00000000" w:rsidP="00B61C5B">
      <w:pPr>
        <w:spacing w:line="240" w:lineRule="auto"/>
        <w:rPr>
          <w:rFonts w:ascii="Times New Roman" w:eastAsia="黑体" w:hAnsi="Times New Roman" w:cs="Times New Roman"/>
        </w:rPr>
      </w:pPr>
      <w:bookmarkStart w:id="1" w:name="OLE_LINK13"/>
      <w:r w:rsidRPr="009532F9">
        <w:rPr>
          <w:rFonts w:ascii="Times New Roman" w:eastAsia="黑体" w:hAnsi="Times New Roman" w:cs="Times New Roman"/>
          <w:lang w:eastAsia="zh-CN"/>
        </w:rPr>
        <w:br/>
      </w:r>
      <w:r w:rsidRPr="009532F9">
        <w:rPr>
          <w:rFonts w:ascii="Times New Roman" w:eastAsia="黑体" w:hAnsi="Times New Roman" w:cs="Times New Roman"/>
        </w:rPr>
        <w:t>Initialize Graph G(</w:t>
      </w:r>
      <w:proofErr w:type="spellStart"/>
      <w:r w:rsidRPr="009532F9">
        <w:rPr>
          <w:rFonts w:ascii="Times New Roman" w:eastAsia="黑体" w:hAnsi="Times New Roman" w:cs="Times New Roman"/>
        </w:rPr>
        <w:t>ord</w:t>
      </w:r>
      <w:proofErr w:type="spellEnd"/>
      <w:r w:rsidRPr="009532F9">
        <w:rPr>
          <w:rFonts w:ascii="Times New Roman" w:eastAsia="黑体" w:hAnsi="Times New Roman" w:cs="Times New Roman"/>
        </w:rPr>
        <w:t>, floor)</w:t>
      </w:r>
      <w:r w:rsidRPr="009532F9">
        <w:rPr>
          <w:rFonts w:ascii="Times New Roman" w:eastAsia="黑体" w:hAnsi="Times New Roman" w:cs="Times New Roman"/>
        </w:rPr>
        <w:br/>
        <w:t xml:space="preserve">Initialize </w:t>
      </w:r>
      <w:proofErr w:type="spellStart"/>
      <w:r w:rsidRPr="009532F9">
        <w:rPr>
          <w:rFonts w:ascii="Times New Roman" w:eastAsia="黑体" w:hAnsi="Times New Roman" w:cs="Times New Roman"/>
        </w:rPr>
        <w:t>EdgeTag</w:t>
      </w:r>
      <w:proofErr w:type="spellEnd"/>
      <w:r w:rsidRPr="009532F9">
        <w:rPr>
          <w:rFonts w:ascii="Times New Roman" w:eastAsia="黑体" w:hAnsi="Times New Roman" w:cs="Times New Roman"/>
        </w:rPr>
        <w:t xml:space="preserve">[], </w:t>
      </w:r>
      <w:proofErr w:type="spellStart"/>
      <w:r w:rsidRPr="009532F9">
        <w:rPr>
          <w:rFonts w:ascii="Times New Roman" w:eastAsia="黑体" w:hAnsi="Times New Roman" w:cs="Times New Roman"/>
        </w:rPr>
        <w:t>LiftTag</w:t>
      </w:r>
      <w:proofErr w:type="spellEnd"/>
      <w:r w:rsidRPr="009532F9">
        <w:rPr>
          <w:rFonts w:ascii="Times New Roman" w:eastAsia="黑体" w:hAnsi="Times New Roman" w:cs="Times New Roman"/>
        </w:rPr>
        <w:t>[]</w:t>
      </w:r>
      <w:r w:rsidRPr="009532F9">
        <w:rPr>
          <w:rFonts w:ascii="Times New Roman" w:eastAsia="黑体" w:hAnsi="Times New Roman" w:cs="Times New Roman"/>
        </w:rPr>
        <w:br/>
        <w:t xml:space="preserve">Initialize </w:t>
      </w:r>
      <w:proofErr w:type="spellStart"/>
      <w:r w:rsidRPr="009532F9">
        <w:rPr>
          <w:rFonts w:ascii="Times New Roman" w:eastAsia="黑体" w:hAnsi="Times New Roman" w:cs="Times New Roman"/>
        </w:rPr>
        <w:t>Current_time</w:t>
      </w:r>
      <w:proofErr w:type="spellEnd"/>
      <w:r w:rsidRPr="009532F9">
        <w:rPr>
          <w:rFonts w:ascii="Times New Roman" w:eastAsia="黑体" w:hAnsi="Times New Roman" w:cs="Times New Roman"/>
        </w:rPr>
        <w:t xml:space="preserve"> = 0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br/>
        <w:t>for task in Tasks:</w:t>
      </w:r>
      <w:r w:rsidRPr="009532F9">
        <w:rPr>
          <w:rFonts w:ascii="Times New Roman" w:eastAsia="黑体" w:hAnsi="Times New Roman" w:cs="Times New Roman"/>
        </w:rPr>
        <w:br/>
        <w:t xml:space="preserve">    </w:t>
      </w:r>
      <w:proofErr w:type="spellStart"/>
      <w:r w:rsidRPr="009532F9">
        <w:rPr>
          <w:rFonts w:ascii="Times New Roman" w:eastAsia="黑体" w:hAnsi="Times New Roman" w:cs="Times New Roman"/>
        </w:rPr>
        <w:t>feasible_robots</w:t>
      </w:r>
      <w:proofErr w:type="spellEnd"/>
      <w:r w:rsidRPr="009532F9">
        <w:rPr>
          <w:rFonts w:ascii="Times New Roman" w:eastAsia="黑体" w:hAnsi="Times New Roman" w:cs="Times New Roman"/>
        </w:rPr>
        <w:t xml:space="preserve"> = [r for r in Robots if </w:t>
      </w:r>
      <w:proofErr w:type="spellStart"/>
      <w:r w:rsidRPr="009532F9">
        <w:rPr>
          <w:rFonts w:ascii="Times New Roman" w:eastAsia="黑体" w:hAnsi="Times New Roman" w:cs="Times New Roman"/>
        </w:rPr>
        <w:t>r.skill</w:t>
      </w:r>
      <w:proofErr w:type="spellEnd"/>
      <w:r w:rsidRPr="009532F9">
        <w:rPr>
          <w:rFonts w:ascii="Times New Roman" w:eastAsia="黑体" w:hAnsi="Times New Roman" w:cs="Times New Roman"/>
        </w:rPr>
        <w:t xml:space="preserve"> == </w:t>
      </w:r>
      <w:proofErr w:type="spellStart"/>
      <w:r w:rsidRPr="009532F9">
        <w:rPr>
          <w:rFonts w:ascii="Times New Roman" w:eastAsia="黑体" w:hAnsi="Times New Roman" w:cs="Times New Roman"/>
        </w:rPr>
        <w:t>task.skill</w:t>
      </w:r>
      <w:proofErr w:type="spellEnd"/>
      <w:r w:rsidRPr="009532F9">
        <w:rPr>
          <w:rFonts w:ascii="Times New Roman" w:eastAsia="黑体" w:hAnsi="Times New Roman" w:cs="Times New Roman"/>
        </w:rPr>
        <w:t xml:space="preserve"> and </w:t>
      </w:r>
      <w:proofErr w:type="spellStart"/>
      <w:r w:rsidRPr="009532F9">
        <w:rPr>
          <w:rFonts w:ascii="Times New Roman" w:eastAsia="黑体" w:hAnsi="Times New Roman" w:cs="Times New Roman"/>
        </w:rPr>
        <w:t>r.available</w:t>
      </w:r>
      <w:proofErr w:type="spellEnd"/>
      <w:r w:rsidRPr="009532F9">
        <w:rPr>
          <w:rFonts w:ascii="Times New Roman" w:eastAsia="黑体" w:hAnsi="Times New Roman" w:cs="Times New Roman"/>
        </w:rPr>
        <w:t>]</w:t>
      </w:r>
      <w:r w:rsidRPr="009532F9">
        <w:rPr>
          <w:rFonts w:ascii="Times New Roman" w:eastAsia="黑体" w:hAnsi="Times New Roman" w:cs="Times New Roman"/>
        </w:rPr>
        <w:br/>
      </w:r>
      <w:r w:rsidR="0041779D">
        <w:rPr>
          <w:rFonts w:ascii="Times New Roman" w:eastAsia="黑体" w:hAnsi="Times New Roman" w:cs="Times New Roman" w:hint="eastAsia"/>
          <w:lang w:eastAsia="zh-CN"/>
        </w:rPr>
        <w:t xml:space="preserve">    </w:t>
      </w:r>
      <w:r w:rsidR="0041779D">
        <w:rPr>
          <w:rFonts w:ascii="Times New Roman" w:eastAsia="黑体" w:hAnsi="Times New Roman" w:cs="Times New Roman" w:hint="eastAsia"/>
          <w:lang w:eastAsia="zh-CN"/>
        </w:rPr>
        <w:t>初始化路径</w:t>
      </w:r>
      <w:r w:rsidRPr="009532F9">
        <w:rPr>
          <w:rFonts w:ascii="Times New Roman" w:eastAsia="黑体" w:hAnsi="Times New Roman" w:cs="Times New Roman"/>
        </w:rPr>
        <w:br/>
        <w:t xml:space="preserve">    </w:t>
      </w:r>
      <w:proofErr w:type="spellStart"/>
      <w:r w:rsidRPr="009532F9">
        <w:rPr>
          <w:rFonts w:ascii="Times New Roman" w:eastAsia="黑体" w:hAnsi="Times New Roman" w:cs="Times New Roman"/>
        </w:rPr>
        <w:t>best_robot</w:t>
      </w:r>
      <w:proofErr w:type="spellEnd"/>
      <w:r w:rsidRPr="009532F9">
        <w:rPr>
          <w:rFonts w:ascii="Times New Roman" w:eastAsia="黑体" w:hAnsi="Times New Roman" w:cs="Times New Roman"/>
        </w:rPr>
        <w:t xml:space="preserve"> = None</w:t>
      </w:r>
      <w:r w:rsidRPr="009532F9">
        <w:rPr>
          <w:rFonts w:ascii="Times New Roman" w:eastAsia="黑体" w:hAnsi="Times New Roman" w:cs="Times New Roman"/>
        </w:rPr>
        <w:br/>
        <w:t xml:space="preserve">    </w:t>
      </w:r>
      <w:proofErr w:type="spellStart"/>
      <w:r w:rsidRPr="009532F9">
        <w:rPr>
          <w:rFonts w:ascii="Times New Roman" w:eastAsia="黑体" w:hAnsi="Times New Roman" w:cs="Times New Roman"/>
        </w:rPr>
        <w:t>best_cost</w:t>
      </w:r>
      <w:proofErr w:type="spellEnd"/>
      <w:r w:rsidRPr="009532F9">
        <w:rPr>
          <w:rFonts w:ascii="Times New Roman" w:eastAsia="黑体" w:hAnsi="Times New Roman" w:cs="Times New Roman"/>
        </w:rPr>
        <w:t xml:space="preserve"> = INF</w:t>
      </w:r>
      <w:r w:rsidRPr="009532F9">
        <w:rPr>
          <w:rFonts w:ascii="Times New Roman" w:eastAsia="黑体" w:hAnsi="Times New Roman" w:cs="Times New Roman"/>
        </w:rPr>
        <w:br/>
        <w:t xml:space="preserve">    </w:t>
      </w:r>
      <w:proofErr w:type="spellStart"/>
      <w:r w:rsidRPr="009532F9">
        <w:rPr>
          <w:rFonts w:ascii="Times New Roman" w:eastAsia="黑体" w:hAnsi="Times New Roman" w:cs="Times New Roman"/>
        </w:rPr>
        <w:t>best_route</w:t>
      </w:r>
      <w:proofErr w:type="spellEnd"/>
      <w:r w:rsidRPr="009532F9">
        <w:rPr>
          <w:rFonts w:ascii="Times New Roman" w:eastAsia="黑体" w:hAnsi="Times New Roman" w:cs="Times New Roman"/>
        </w:rPr>
        <w:t xml:space="preserve"> = None</w:t>
      </w:r>
      <w:r w:rsidRPr="009532F9">
        <w:rPr>
          <w:rFonts w:ascii="Times New Roman" w:eastAsia="黑体" w:hAnsi="Times New Roman" w:cs="Times New Roman"/>
        </w:rPr>
        <w:br/>
      </w:r>
      <w:r w:rsidR="0041779D">
        <w:rPr>
          <w:rFonts w:ascii="Times New Roman" w:eastAsia="黑体" w:hAnsi="Times New Roman" w:cs="Times New Roman" w:hint="eastAsia"/>
          <w:lang w:eastAsia="zh-CN"/>
        </w:rPr>
        <w:t xml:space="preserve">    </w:t>
      </w:r>
      <w:r w:rsidR="0041779D">
        <w:rPr>
          <w:rFonts w:ascii="Times New Roman" w:eastAsia="黑体" w:hAnsi="Times New Roman" w:cs="Times New Roman" w:hint="eastAsia"/>
          <w:lang w:eastAsia="zh-CN"/>
        </w:rPr>
        <w:t>寻找合适路径</w:t>
      </w:r>
      <w:r w:rsidRPr="009532F9">
        <w:rPr>
          <w:rFonts w:ascii="Times New Roman" w:eastAsia="黑体" w:hAnsi="Times New Roman" w:cs="Times New Roman"/>
        </w:rPr>
        <w:br/>
        <w:t xml:space="preserve">    for r in </w:t>
      </w:r>
      <w:proofErr w:type="spellStart"/>
      <w:r w:rsidRPr="009532F9">
        <w:rPr>
          <w:rFonts w:ascii="Times New Roman" w:eastAsia="黑体" w:hAnsi="Times New Roman" w:cs="Times New Roman"/>
        </w:rPr>
        <w:t>feasible_robots</w:t>
      </w:r>
      <w:proofErr w:type="spellEnd"/>
      <w:r w:rsidRPr="009532F9">
        <w:rPr>
          <w:rFonts w:ascii="Times New Roman" w:eastAsia="黑体" w:hAnsi="Times New Roman" w:cs="Times New Roman"/>
        </w:rPr>
        <w:t>:</w:t>
      </w:r>
      <w:r w:rsidRPr="009532F9">
        <w:rPr>
          <w:rFonts w:ascii="Times New Roman" w:eastAsia="黑体" w:hAnsi="Times New Roman" w:cs="Times New Roman"/>
        </w:rPr>
        <w:br/>
        <w:t xml:space="preserve">        route, cost = FindShortestPath(G, </w:t>
      </w:r>
      <w:proofErr w:type="spellStart"/>
      <w:r w:rsidRPr="009532F9">
        <w:rPr>
          <w:rFonts w:ascii="Times New Roman" w:eastAsia="黑体" w:hAnsi="Times New Roman" w:cs="Times New Roman"/>
        </w:rPr>
        <w:t>r.position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task.start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current_time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EdgeTag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LiftTag</w:t>
      </w:r>
      <w:proofErr w:type="spellEnd"/>
      <w:r w:rsidRPr="009532F9">
        <w:rPr>
          <w:rFonts w:ascii="Times New Roman" w:eastAsia="黑体" w:hAnsi="Times New Roman" w:cs="Times New Roman"/>
        </w:rPr>
        <w:t>)</w:t>
      </w:r>
      <w:r w:rsidRPr="009532F9">
        <w:rPr>
          <w:rFonts w:ascii="Times New Roman" w:eastAsia="黑体" w:hAnsi="Times New Roman" w:cs="Times New Roman"/>
        </w:rPr>
        <w:br/>
        <w:t xml:space="preserve">        if cost &lt; </w:t>
      </w:r>
      <w:proofErr w:type="spellStart"/>
      <w:r w:rsidRPr="009532F9">
        <w:rPr>
          <w:rFonts w:ascii="Times New Roman" w:eastAsia="黑体" w:hAnsi="Times New Roman" w:cs="Times New Roman"/>
        </w:rPr>
        <w:t>best_cost</w:t>
      </w:r>
      <w:proofErr w:type="spellEnd"/>
      <w:r w:rsidRPr="009532F9">
        <w:rPr>
          <w:rFonts w:ascii="Times New Roman" w:eastAsia="黑体" w:hAnsi="Times New Roman" w:cs="Times New Roman"/>
        </w:rPr>
        <w:t>:</w:t>
      </w:r>
      <w:r w:rsidRPr="009532F9">
        <w:rPr>
          <w:rFonts w:ascii="Times New Roman" w:eastAsia="黑体" w:hAnsi="Times New Roman" w:cs="Times New Roman"/>
        </w:rPr>
        <w:br/>
        <w:t xml:space="preserve">            </w:t>
      </w:r>
      <w:proofErr w:type="spellStart"/>
      <w:r w:rsidRPr="009532F9">
        <w:rPr>
          <w:rFonts w:ascii="Times New Roman" w:eastAsia="黑体" w:hAnsi="Times New Roman" w:cs="Times New Roman"/>
        </w:rPr>
        <w:t>best_cost</w:t>
      </w:r>
      <w:proofErr w:type="spellEnd"/>
      <w:r w:rsidRPr="009532F9">
        <w:rPr>
          <w:rFonts w:ascii="Times New Roman" w:eastAsia="黑体" w:hAnsi="Times New Roman" w:cs="Times New Roman"/>
        </w:rPr>
        <w:t xml:space="preserve"> = cost</w:t>
      </w:r>
      <w:r w:rsidRPr="009532F9">
        <w:rPr>
          <w:rFonts w:ascii="Times New Roman" w:eastAsia="黑体" w:hAnsi="Times New Roman" w:cs="Times New Roman"/>
        </w:rPr>
        <w:br/>
        <w:t xml:space="preserve">            </w:t>
      </w:r>
      <w:proofErr w:type="spellStart"/>
      <w:r w:rsidRPr="009532F9">
        <w:rPr>
          <w:rFonts w:ascii="Times New Roman" w:eastAsia="黑体" w:hAnsi="Times New Roman" w:cs="Times New Roman"/>
        </w:rPr>
        <w:t>best_robot</w:t>
      </w:r>
      <w:proofErr w:type="spellEnd"/>
      <w:r w:rsidRPr="009532F9">
        <w:rPr>
          <w:rFonts w:ascii="Times New Roman" w:eastAsia="黑体" w:hAnsi="Times New Roman" w:cs="Times New Roman"/>
        </w:rPr>
        <w:t xml:space="preserve"> = r</w:t>
      </w:r>
      <w:r w:rsidRPr="009532F9">
        <w:rPr>
          <w:rFonts w:ascii="Times New Roman" w:eastAsia="黑体" w:hAnsi="Times New Roman" w:cs="Times New Roman"/>
        </w:rPr>
        <w:br/>
        <w:t xml:space="preserve">            </w:t>
      </w:r>
      <w:proofErr w:type="spellStart"/>
      <w:r w:rsidRPr="009532F9">
        <w:rPr>
          <w:rFonts w:ascii="Times New Roman" w:eastAsia="黑体" w:hAnsi="Times New Roman" w:cs="Times New Roman"/>
        </w:rPr>
        <w:t>best_route</w:t>
      </w:r>
      <w:proofErr w:type="spellEnd"/>
      <w:r w:rsidRPr="009532F9">
        <w:rPr>
          <w:rFonts w:ascii="Times New Roman" w:eastAsia="黑体" w:hAnsi="Times New Roman" w:cs="Times New Roman"/>
        </w:rPr>
        <w:t xml:space="preserve"> = route</w:t>
      </w:r>
      <w:r w:rsidRPr="009532F9">
        <w:rPr>
          <w:rFonts w:ascii="Times New Roman" w:eastAsia="黑体" w:hAnsi="Times New Roman" w:cs="Times New Roman"/>
        </w:rPr>
        <w:br/>
      </w:r>
      <w:r w:rsidR="0041779D">
        <w:rPr>
          <w:rFonts w:ascii="Times New Roman" w:eastAsia="黑体" w:hAnsi="Times New Roman" w:cs="Times New Roman" w:hint="eastAsia"/>
          <w:lang w:eastAsia="zh-CN"/>
        </w:rPr>
        <w:t xml:space="preserve">    </w:t>
      </w:r>
      <w:r w:rsidR="0041779D">
        <w:rPr>
          <w:rFonts w:ascii="Times New Roman" w:eastAsia="黑体" w:hAnsi="Times New Roman" w:cs="Times New Roman" w:hint="eastAsia"/>
          <w:lang w:eastAsia="zh-CN"/>
        </w:rPr>
        <w:t>找到路径后更新信息</w:t>
      </w:r>
      <w:r w:rsidRPr="009532F9">
        <w:rPr>
          <w:rFonts w:ascii="Times New Roman" w:eastAsia="黑体" w:hAnsi="Times New Roman" w:cs="Times New Roman"/>
        </w:rPr>
        <w:br/>
        <w:t xml:space="preserve">    if </w:t>
      </w:r>
      <w:proofErr w:type="spellStart"/>
      <w:r w:rsidRPr="009532F9">
        <w:rPr>
          <w:rFonts w:ascii="Times New Roman" w:eastAsia="黑体" w:hAnsi="Times New Roman" w:cs="Times New Roman"/>
        </w:rPr>
        <w:t>best_robot</w:t>
      </w:r>
      <w:proofErr w:type="spellEnd"/>
      <w:r w:rsidRPr="009532F9">
        <w:rPr>
          <w:rFonts w:ascii="Times New Roman" w:eastAsia="黑体" w:hAnsi="Times New Roman" w:cs="Times New Roman"/>
        </w:rPr>
        <w:t>:</w:t>
      </w:r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route_to_target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cost_target</w:t>
      </w:r>
      <w:proofErr w:type="spellEnd"/>
      <w:r w:rsidRPr="009532F9">
        <w:rPr>
          <w:rFonts w:ascii="Times New Roman" w:eastAsia="黑体" w:hAnsi="Times New Roman" w:cs="Times New Roman"/>
        </w:rPr>
        <w:t xml:space="preserve"> = FindShortestPath(G, </w:t>
      </w:r>
      <w:proofErr w:type="spellStart"/>
      <w:r w:rsidRPr="009532F9">
        <w:rPr>
          <w:rFonts w:ascii="Times New Roman" w:eastAsia="黑体" w:hAnsi="Times New Roman" w:cs="Times New Roman"/>
        </w:rPr>
        <w:t>task.start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task.target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current_time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lastRenderedPageBreak/>
        <w:t>EdgeTag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LiftTag</w:t>
      </w:r>
      <w:proofErr w:type="spellEnd"/>
      <w:r w:rsidRPr="009532F9">
        <w:rPr>
          <w:rFonts w:ascii="Times New Roman" w:eastAsia="黑体" w:hAnsi="Times New Roman" w:cs="Times New Roman"/>
        </w:rPr>
        <w:t>)</w:t>
      </w:r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total_time =</w:t>
      </w:r>
      <w:proofErr w:type="spellEnd"/>
      <w:r w:rsidRPr="009532F9">
        <w:rPr>
          <w:rFonts w:ascii="Times New Roman" w:eastAsia="黑体" w:hAnsi="Times New Roman" w:cs="Times New Roman"/>
        </w:rPr>
        <w:t xml:space="preserve"> </w:t>
      </w:r>
      <w:proofErr w:type="spellStart"/>
      <w:r w:rsidRPr="009532F9">
        <w:rPr>
          <w:rFonts w:ascii="Times New Roman" w:eastAsia="黑体" w:hAnsi="Times New Roman" w:cs="Times New Roman"/>
        </w:rPr>
        <w:t>best_cost</w:t>
      </w:r>
      <w:proofErr w:type="spellEnd"/>
      <w:r w:rsidRPr="009532F9">
        <w:rPr>
          <w:rFonts w:ascii="Times New Roman" w:eastAsia="黑体" w:hAnsi="Times New Roman" w:cs="Times New Roman"/>
        </w:rPr>
        <w:t xml:space="preserve"> + </w:t>
      </w:r>
      <w:proofErr w:type="spellStart"/>
      <w:r w:rsidRPr="009532F9">
        <w:rPr>
          <w:rFonts w:ascii="Times New Roman" w:eastAsia="黑体" w:hAnsi="Times New Roman" w:cs="Times New Roman"/>
        </w:rPr>
        <w:t>cost_target</w:t>
      </w:r>
      <w:proofErr w:type="spellEnd"/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UpdateEdgeTag</w:t>
      </w:r>
      <w:proofErr w:type="spellEnd"/>
      <w:r w:rsidRPr="009532F9">
        <w:rPr>
          <w:rFonts w:ascii="Times New Roman" w:eastAsia="黑体" w:hAnsi="Times New Roman" w:cs="Times New Roman"/>
        </w:rPr>
        <w:t>(</w:t>
      </w:r>
      <w:proofErr w:type="spellStart"/>
      <w:r w:rsidRPr="009532F9">
        <w:rPr>
          <w:rFonts w:ascii="Times New Roman" w:eastAsia="黑体" w:hAnsi="Times New Roman" w:cs="Times New Roman"/>
        </w:rPr>
        <w:t>best_route</w:t>
      </w:r>
      <w:proofErr w:type="spellEnd"/>
      <w:r w:rsidRPr="009532F9">
        <w:rPr>
          <w:rFonts w:ascii="Times New Roman" w:eastAsia="黑体" w:hAnsi="Times New Roman" w:cs="Times New Roman"/>
        </w:rPr>
        <w:t xml:space="preserve"> + </w:t>
      </w:r>
      <w:proofErr w:type="spellStart"/>
      <w:r w:rsidRPr="009532F9">
        <w:rPr>
          <w:rFonts w:ascii="Times New Roman" w:eastAsia="黑体" w:hAnsi="Times New Roman" w:cs="Times New Roman"/>
        </w:rPr>
        <w:t>route_to_target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total_time</w:t>
      </w:r>
      <w:proofErr w:type="spellEnd"/>
      <w:r w:rsidRPr="009532F9">
        <w:rPr>
          <w:rFonts w:ascii="Times New Roman" w:eastAsia="黑体" w:hAnsi="Times New Roman" w:cs="Times New Roman"/>
        </w:rPr>
        <w:t>)</w:t>
      </w:r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UpdateRobot</w:t>
      </w:r>
      <w:proofErr w:type="spellEnd"/>
      <w:r w:rsidRPr="009532F9">
        <w:rPr>
          <w:rFonts w:ascii="Times New Roman" w:eastAsia="黑体" w:hAnsi="Times New Roman" w:cs="Times New Roman"/>
        </w:rPr>
        <w:t>(</w:t>
      </w:r>
      <w:proofErr w:type="spellStart"/>
      <w:r w:rsidRPr="009532F9">
        <w:rPr>
          <w:rFonts w:ascii="Times New Roman" w:eastAsia="黑体" w:hAnsi="Times New Roman" w:cs="Times New Roman"/>
        </w:rPr>
        <w:t>best_robot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task.target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total_time</w:t>
      </w:r>
      <w:proofErr w:type="spellEnd"/>
      <w:r w:rsidRPr="009532F9">
        <w:rPr>
          <w:rFonts w:ascii="Times New Roman" w:eastAsia="黑体" w:hAnsi="Times New Roman" w:cs="Times New Roman"/>
        </w:rPr>
        <w:t>)</w:t>
      </w:r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LogSolution</w:t>
      </w:r>
      <w:proofErr w:type="spellEnd"/>
      <w:r w:rsidRPr="009532F9">
        <w:rPr>
          <w:rFonts w:ascii="Times New Roman" w:eastAsia="黑体" w:hAnsi="Times New Roman" w:cs="Times New Roman"/>
        </w:rPr>
        <w:t xml:space="preserve">(task, </w:t>
      </w:r>
      <w:proofErr w:type="spellStart"/>
      <w:r w:rsidRPr="009532F9">
        <w:rPr>
          <w:rFonts w:ascii="Times New Roman" w:eastAsia="黑体" w:hAnsi="Times New Roman" w:cs="Times New Roman"/>
        </w:rPr>
        <w:t>best_robot</w:t>
      </w:r>
      <w:proofErr w:type="spellEnd"/>
      <w:r w:rsidRPr="009532F9">
        <w:rPr>
          <w:rFonts w:ascii="Times New Roman" w:eastAsia="黑体" w:hAnsi="Times New Roman" w:cs="Times New Roman"/>
        </w:rPr>
        <w:t xml:space="preserve">, </w:t>
      </w:r>
      <w:proofErr w:type="spellStart"/>
      <w:r w:rsidRPr="009532F9">
        <w:rPr>
          <w:rFonts w:ascii="Times New Roman" w:eastAsia="黑体" w:hAnsi="Times New Roman" w:cs="Times New Roman"/>
        </w:rPr>
        <w:t>route_to_target</w:t>
      </w:r>
      <w:proofErr w:type="spellEnd"/>
      <w:r w:rsidRPr="009532F9">
        <w:rPr>
          <w:rFonts w:ascii="Times New Roman" w:eastAsia="黑体" w:hAnsi="Times New Roman" w:cs="Times New Roman"/>
        </w:rPr>
        <w:t>)</w:t>
      </w:r>
      <w:r w:rsidRPr="009532F9">
        <w:rPr>
          <w:rFonts w:ascii="Times New Roman" w:eastAsia="黑体" w:hAnsi="Times New Roman" w:cs="Times New Roman"/>
        </w:rPr>
        <w:br/>
        <w:t xml:space="preserve">    else:</w:t>
      </w:r>
      <w:r w:rsidRPr="009532F9">
        <w:rPr>
          <w:rFonts w:ascii="Times New Roman" w:eastAsia="黑体" w:hAnsi="Times New Roman" w:cs="Times New Roman"/>
        </w:rPr>
        <w:br/>
        <w:t xml:space="preserve">        </w:t>
      </w:r>
      <w:proofErr w:type="spellStart"/>
      <w:r w:rsidRPr="009532F9">
        <w:rPr>
          <w:rFonts w:ascii="Times New Roman" w:eastAsia="黑体" w:hAnsi="Times New Roman" w:cs="Times New Roman"/>
        </w:rPr>
        <w:t>LogFailure</w:t>
      </w:r>
      <w:proofErr w:type="spellEnd"/>
      <w:r w:rsidRPr="009532F9">
        <w:rPr>
          <w:rFonts w:ascii="Times New Roman" w:eastAsia="黑体" w:hAnsi="Times New Roman" w:cs="Times New Roman"/>
        </w:rPr>
        <w:t>(task)</w:t>
      </w:r>
      <w:r w:rsidRPr="009532F9">
        <w:rPr>
          <w:rFonts w:ascii="Times New Roman" w:eastAsia="黑体" w:hAnsi="Times New Roman" w:cs="Times New Roman"/>
        </w:rPr>
        <w:br/>
      </w:r>
    </w:p>
    <w:p w:rsidR="0041779D" w:rsidRPr="009532F9" w:rsidRDefault="0041779D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>
        <w:rPr>
          <w:rFonts w:ascii="Times New Roman" w:eastAsia="黑体" w:hAnsi="Times New Roman" w:cs="Times New Roman" w:hint="eastAsia"/>
          <w:lang w:eastAsia="zh-CN"/>
        </w:rPr>
        <w:t>暂时的最短路径计算方法：</w:t>
      </w:r>
    </w:p>
    <w:p w:rsidR="00CC6AFD" w:rsidRPr="009532F9" w:rsidRDefault="00000000" w:rsidP="00B61C5B">
      <w:pPr>
        <w:spacing w:line="240" w:lineRule="auto"/>
        <w:rPr>
          <w:rFonts w:ascii="Times New Roman" w:eastAsia="黑体" w:hAnsi="Times New Roman" w:cs="Times New Roman"/>
          <w:lang w:eastAsia="zh-CN"/>
        </w:rPr>
      </w:pPr>
      <w:r w:rsidRPr="009532F9">
        <w:rPr>
          <w:rFonts w:ascii="Times New Roman" w:eastAsia="黑体" w:hAnsi="Times New Roman" w:cs="Times New Roman"/>
        </w:rPr>
        <w:t>FindShortestPath</w:t>
      </w:r>
      <w:r w:rsidR="009532F9" w:rsidRPr="009532F9">
        <w:rPr>
          <w:rFonts w:ascii="Times New Roman" w:eastAsia="黑体" w:hAnsi="Times New Roman" w:cs="Times New Roman"/>
          <w:lang w:eastAsia="zh-CN"/>
        </w:rPr>
        <w:t xml:space="preserve"> </w:t>
      </w:r>
      <w:r w:rsidR="009532F9" w:rsidRPr="009532F9">
        <w:rPr>
          <w:rFonts w:ascii="Times New Roman" w:eastAsia="黑体" w:hAnsi="Times New Roman" w:cs="Times New Roman"/>
          <w:lang w:eastAsia="zh-CN"/>
        </w:rPr>
        <w:t>（</w:t>
      </w:r>
      <w:r w:rsidR="009532F9" w:rsidRPr="009532F9">
        <w:rPr>
          <w:rFonts w:ascii="Times New Roman" w:eastAsia="黑体" w:hAnsi="Times New Roman" w:cs="Times New Roman"/>
          <w:lang w:eastAsia="zh-CN"/>
        </w:rPr>
        <w:t>temp</w:t>
      </w:r>
      <w:r w:rsidR="009532F9" w:rsidRPr="009532F9">
        <w:rPr>
          <w:rFonts w:ascii="Times New Roman" w:eastAsia="黑体" w:hAnsi="Times New Roman" w:cs="Times New Roman"/>
          <w:lang w:eastAsia="zh-CN"/>
        </w:rPr>
        <w:t>）</w:t>
      </w:r>
      <w:r w:rsidRPr="009532F9">
        <w:rPr>
          <w:rFonts w:ascii="Times New Roman" w:eastAsia="黑体" w:hAnsi="Times New Roman" w:cs="Times New Roman"/>
        </w:rPr>
        <w:br/>
        <w:t xml:space="preserve">def FindShortestPath(G, start, end, </w:t>
      </w:r>
      <w:proofErr w:type="spellStart"/>
      <w:r w:rsidRPr="009532F9">
        <w:rPr>
          <w:rFonts w:ascii="Times New Roman" w:eastAsia="黑体" w:hAnsi="Times New Roman" w:cs="Times New Roman"/>
        </w:rPr>
        <w:t>current_time</w:t>
      </w:r>
      <w:proofErr w:type="spellEnd"/>
      <w:r w:rsidRPr="009532F9">
        <w:rPr>
          <w:rFonts w:ascii="Times New Roman" w:eastAsia="黑体" w:hAnsi="Times New Roman" w:cs="Times New Roman"/>
        </w:rPr>
        <w:t>, EdgeTag, LiftTag):</w:t>
      </w:r>
      <w:r w:rsidRPr="009532F9">
        <w:rPr>
          <w:rFonts w:ascii="Times New Roman" w:eastAsia="黑体" w:hAnsi="Times New Roman" w:cs="Times New Roman"/>
        </w:rPr>
        <w:br/>
        <w:t xml:space="preserve">    dist = defaultdict(lambda: INF)</w:t>
      </w:r>
      <w:r w:rsidRPr="009532F9">
        <w:rPr>
          <w:rFonts w:ascii="Times New Roman" w:eastAsia="黑体" w:hAnsi="Times New Roman" w:cs="Times New Roman"/>
        </w:rPr>
        <w:br/>
        <w:t xml:space="preserve">    pq = PriorityQueue()</w:t>
      </w:r>
      <w:r w:rsidRPr="009532F9">
        <w:rPr>
          <w:rFonts w:ascii="Times New Roman" w:eastAsia="黑体" w:hAnsi="Times New Roman" w:cs="Times New Roman"/>
        </w:rPr>
        <w:br/>
        <w:t xml:space="preserve">    dist[start] = 0</w:t>
      </w:r>
      <w:r w:rsidRPr="009532F9">
        <w:rPr>
          <w:rFonts w:ascii="Times New Roman" w:eastAsia="黑体" w:hAnsi="Times New Roman" w:cs="Times New Roman"/>
        </w:rPr>
        <w:br/>
        <w:t xml:space="preserve">    pq.push((0, start))</w:t>
      </w:r>
      <w:r w:rsidRPr="009532F9">
        <w:rPr>
          <w:rFonts w:ascii="Times New Roman" w:eastAsia="黑体" w:hAnsi="Times New Roman" w:cs="Times New Roman"/>
        </w:rPr>
        <w:br/>
        <w:t xml:space="preserve">    prev = {}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br/>
        <w:t xml:space="preserve">    while pq not empty:</w:t>
      </w:r>
      <w:r w:rsidRPr="009532F9">
        <w:rPr>
          <w:rFonts w:ascii="Times New Roman" w:eastAsia="黑体" w:hAnsi="Times New Roman" w:cs="Times New Roman"/>
        </w:rPr>
        <w:br/>
        <w:t xml:space="preserve">        t, u = pq.pop()</w:t>
      </w:r>
      <w:r w:rsidRPr="009532F9">
        <w:rPr>
          <w:rFonts w:ascii="Times New Roman" w:eastAsia="黑体" w:hAnsi="Times New Roman" w:cs="Times New Roman"/>
        </w:rPr>
        <w:br/>
        <w:t xml:space="preserve">        if u == end:</w:t>
      </w:r>
      <w:r w:rsidRPr="009532F9">
        <w:rPr>
          <w:rFonts w:ascii="Times New Roman" w:eastAsia="黑体" w:hAnsi="Times New Roman" w:cs="Times New Roman"/>
        </w:rPr>
        <w:br/>
        <w:t xml:space="preserve">            break</w:t>
      </w:r>
      <w:r w:rsidRPr="009532F9">
        <w:rPr>
          <w:rFonts w:ascii="Times New Roman" w:eastAsia="黑体" w:hAnsi="Times New Roman" w:cs="Times New Roman"/>
        </w:rPr>
        <w:br/>
        <w:t xml:space="preserve">        for edge in G[u]:</w:t>
      </w:r>
      <w:r w:rsidRPr="009532F9">
        <w:rPr>
          <w:rFonts w:ascii="Times New Roman" w:eastAsia="黑体" w:hAnsi="Times New Roman" w:cs="Times New Roman"/>
        </w:rPr>
        <w:br/>
        <w:t xml:space="preserve">            v = edge.target</w:t>
      </w:r>
      <w:r w:rsidRPr="009532F9">
        <w:rPr>
          <w:rFonts w:ascii="Times New Roman" w:eastAsia="黑体" w:hAnsi="Times New Roman" w:cs="Times New Roman"/>
        </w:rPr>
        <w:br/>
        <w:t xml:space="preserve">            travel_time = edge.length / robot_speed(edge.type)</w:t>
      </w:r>
      <w:r w:rsidRPr="009532F9">
        <w:rPr>
          <w:rFonts w:ascii="Times New Roman" w:eastAsia="黑体" w:hAnsi="Times New Roman" w:cs="Times New Roman"/>
        </w:rPr>
        <w:br/>
        <w:t xml:space="preserve">            if edge.type == 'lift':</w:t>
      </w:r>
      <w:r w:rsidRPr="009532F9">
        <w:rPr>
          <w:rFonts w:ascii="Times New Roman" w:eastAsia="黑体" w:hAnsi="Times New Roman" w:cs="Times New Roman"/>
        </w:rPr>
        <w:br/>
        <w:t xml:space="preserve">                if not is_lift_available(LiftTag, current_time + t, travel_time):</w:t>
      </w:r>
      <w:r w:rsidRPr="009532F9">
        <w:rPr>
          <w:rFonts w:ascii="Times New Roman" w:eastAsia="黑体" w:hAnsi="Times New Roman" w:cs="Times New Roman"/>
        </w:rPr>
        <w:br/>
        <w:t xml:space="preserve">                    continue</w:t>
      </w:r>
      <w:r w:rsidRPr="009532F9">
        <w:rPr>
          <w:rFonts w:ascii="Times New Roman" w:eastAsia="黑体" w:hAnsi="Times New Roman" w:cs="Times New Roman"/>
        </w:rPr>
        <w:br/>
        <w:t xml:space="preserve">            else:</w:t>
      </w:r>
      <w:r w:rsidRPr="009532F9">
        <w:rPr>
          <w:rFonts w:ascii="Times New Roman" w:eastAsia="黑体" w:hAnsi="Times New Roman" w:cs="Times New Roman"/>
        </w:rPr>
        <w:br/>
        <w:t xml:space="preserve">                if not is_edge_available(EdgeTag, edge, current_time + t, travel_time):</w:t>
      </w:r>
      <w:r w:rsidRPr="009532F9">
        <w:rPr>
          <w:rFonts w:ascii="Times New Roman" w:eastAsia="黑体" w:hAnsi="Times New Roman" w:cs="Times New Roman"/>
        </w:rPr>
        <w:br/>
        <w:t xml:space="preserve">                    continue</w:t>
      </w:r>
      <w:r w:rsidRPr="009532F9">
        <w:rPr>
          <w:rFonts w:ascii="Times New Roman" w:eastAsia="黑体" w:hAnsi="Times New Roman" w:cs="Times New Roman"/>
        </w:rPr>
        <w:br/>
        <w:t xml:space="preserve">            if dist[v] &gt; dist[u] + travel_time:</w:t>
      </w:r>
      <w:r w:rsidRPr="009532F9">
        <w:rPr>
          <w:rFonts w:ascii="Times New Roman" w:eastAsia="黑体" w:hAnsi="Times New Roman" w:cs="Times New Roman"/>
        </w:rPr>
        <w:br/>
        <w:t xml:space="preserve">                dist[v] = dist[u] + travel_time</w:t>
      </w:r>
      <w:r w:rsidRPr="009532F9">
        <w:rPr>
          <w:rFonts w:ascii="Times New Roman" w:eastAsia="黑体" w:hAnsi="Times New Roman" w:cs="Times New Roman"/>
        </w:rPr>
        <w:br/>
        <w:t xml:space="preserve">                prev[v] = u</w:t>
      </w:r>
      <w:r w:rsidRPr="009532F9">
        <w:rPr>
          <w:rFonts w:ascii="Times New Roman" w:eastAsia="黑体" w:hAnsi="Times New Roman" w:cs="Times New Roman"/>
        </w:rPr>
        <w:br/>
        <w:t xml:space="preserve">                pq.push((dist[v], v))</w:t>
      </w:r>
      <w:r w:rsidRPr="009532F9">
        <w:rPr>
          <w:rFonts w:ascii="Times New Roman" w:eastAsia="黑体" w:hAnsi="Times New Roman" w:cs="Times New Roman"/>
        </w:rPr>
        <w:br/>
      </w:r>
      <w:r w:rsidRPr="009532F9">
        <w:rPr>
          <w:rFonts w:ascii="Times New Roman" w:eastAsia="黑体" w:hAnsi="Times New Roman" w:cs="Times New Roman"/>
        </w:rPr>
        <w:br/>
        <w:t xml:space="preserve">    return reconstruct_path(prev, start, end), dist[end]</w:t>
      </w:r>
      <w:r w:rsidRPr="009532F9">
        <w:rPr>
          <w:rFonts w:ascii="Times New Roman" w:eastAsia="黑体" w:hAnsi="Times New Roman" w:cs="Times New Roman"/>
        </w:rPr>
        <w:br/>
      </w:r>
      <w:bookmarkEnd w:id="1"/>
    </w:p>
    <w:sectPr w:rsidR="00CC6AFD" w:rsidRPr="00953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281514">
    <w:abstractNumId w:val="8"/>
  </w:num>
  <w:num w:numId="2" w16cid:durableId="642153596">
    <w:abstractNumId w:val="6"/>
  </w:num>
  <w:num w:numId="3" w16cid:durableId="1534684709">
    <w:abstractNumId w:val="5"/>
  </w:num>
  <w:num w:numId="4" w16cid:durableId="73404038">
    <w:abstractNumId w:val="4"/>
  </w:num>
  <w:num w:numId="5" w16cid:durableId="586423474">
    <w:abstractNumId w:val="7"/>
  </w:num>
  <w:num w:numId="6" w16cid:durableId="1867868052">
    <w:abstractNumId w:val="3"/>
  </w:num>
  <w:num w:numId="7" w16cid:durableId="1596208832">
    <w:abstractNumId w:val="2"/>
  </w:num>
  <w:num w:numId="8" w16cid:durableId="501622754">
    <w:abstractNumId w:val="1"/>
  </w:num>
  <w:num w:numId="9" w16cid:durableId="2532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196"/>
    <w:rsid w:val="0029639D"/>
    <w:rsid w:val="00326F90"/>
    <w:rsid w:val="0041779D"/>
    <w:rsid w:val="009532F9"/>
    <w:rsid w:val="00AA1D8D"/>
    <w:rsid w:val="00B47730"/>
    <w:rsid w:val="00B61C5B"/>
    <w:rsid w:val="00CA37A3"/>
    <w:rsid w:val="00CB0664"/>
    <w:rsid w:val="00CC6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787C8"/>
  <w14:defaultImageDpi w14:val="300"/>
  <w15:docId w15:val="{A468E3E0-9A4A-5A46-A23D-CF8862B4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Mou, Zhiyi</cp:lastModifiedBy>
  <cp:revision>2</cp:revision>
  <dcterms:created xsi:type="dcterms:W3CDTF">2025-10-19T07:55:00Z</dcterms:created>
  <dcterms:modified xsi:type="dcterms:W3CDTF">2025-10-19T07:55:00Z</dcterms:modified>
  <cp:category/>
</cp:coreProperties>
</file>